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C13AD" w14:textId="5AA4F20F" w:rsidR="003F6B72" w:rsidRDefault="00000000">
      <w:r>
        <w:br/>
      </w:r>
      <w:r>
        <w:br/>
      </w:r>
      <w:r>
        <w:br/>
        <w:t xml:space="preserve">                                                                                     SAS Viya CODE</w:t>
      </w:r>
      <w:r>
        <w:br/>
        <w:t>proc contents data=WORK.IMPORT; </w:t>
      </w:r>
      <w:r>
        <w:br/>
        <w:t>run;</w:t>
      </w:r>
      <w:r>
        <w:br/>
        <w:t>data house_data_cleaned;</w:t>
      </w:r>
      <w:r>
        <w:br/>
        <w:t>    set WORK.IMPORT;</w:t>
      </w:r>
      <w:r>
        <w:br/>
        <w:t>    length Amount_Lac 8;</w:t>
      </w:r>
      <w:r>
        <w:br/>
        <w:t>    /* Fix: Reference the column using name literal */</w:t>
      </w:r>
      <w:r>
        <w:br/>
        <w:t>    Amount_Upper = upcase(strip('Amount(in rupees)'n));</w:t>
      </w:r>
      <w:r>
        <w:br/>
        <w:t>    if index(Amount_Upper, 'LAC') then do;</w:t>
      </w:r>
      <w:r>
        <w:br/>
        <w:t>        Amount_Lac = input(scan(Amount_Upper, 1, ' '), best.);</w:t>
      </w:r>
      <w:r>
        <w:br/>
        <w:t>    end;</w:t>
      </w:r>
      <w:r>
        <w:br/>
        <w:t>    else if index(Amount_Upper, 'CR') then do;</w:t>
      </w:r>
      <w:r>
        <w:br/>
        <w:t>        Amount_Lac = input(scan(Amount_Upper, 1, ' '), best.) * 100;</w:t>
      </w:r>
      <w:r>
        <w:br/>
        <w:t>    end;</w:t>
      </w:r>
      <w:r>
        <w:br/>
        <w:t>    drop 'Amount(in rupees)'n Amount_Upper;</w:t>
      </w:r>
      <w:r>
        <w:br/>
        <w:t>run;</w:t>
      </w:r>
      <w:r>
        <w:br/>
      </w:r>
      <w:r>
        <w:br/>
      </w:r>
      <w:r>
        <w:br/>
        <w:t>data house_data_cleaned;</w:t>
      </w:r>
      <w:r>
        <w:br/>
        <w:t>    set house_data_cleaned;</w:t>
      </w:r>
      <w:r>
        <w:br/>
        <w:t>    length Carpet_Num 8;</w:t>
      </w:r>
      <w:r>
        <w:br/>
        <w:t>    /* Step 1: Handle variable with space using name literal */</w:t>
      </w:r>
      <w:r>
        <w:br/>
        <w:t>    Carpet_Lower = lowcase(strip('Carpet Area'n));</w:t>
      </w:r>
      <w:r>
        <w:br/>
        <w:t>    /* Step 2: Extract numeric value */</w:t>
      </w:r>
      <w:r>
        <w:br/>
        <w:t>    Area_Value = input(compress(scan(Carpet_Lower, 1, ' '), ','), best.);</w:t>
      </w:r>
      <w:r>
        <w:br/>
        <w:t>    /* Step 3: Convert to sqft */</w:t>
      </w:r>
      <w:r>
        <w:br/>
        <w:t>    if index(Carpet_Lower, 'acre') then Carpet_Num = Area_Value * 43560;</w:t>
      </w:r>
      <w:r>
        <w:br/>
        <w:t>    else if index(Carpet_Lower, 'bigha') then Carpet_Num = Area_Value * 27225;</w:t>
      </w:r>
      <w:r>
        <w:br/>
        <w:t>    else if index(Carpet_Lower, 'cent') then Carpet_Num = Area_Value * 435.6;</w:t>
      </w:r>
      <w:r>
        <w:br/>
        <w:t>    else if index(Carpet_Lower, 'ground') then Carpet_Num = Area_Value * 2400;</w:t>
      </w:r>
      <w:r>
        <w:br/>
        <w:t>    else if index(Carpet_Lower, 'kanal') then Carpet_Num = Area_Value * 5445;</w:t>
      </w:r>
      <w:r>
        <w:br/>
        <w:t>    else if index(Carpet_Lower, 'marla') then Carpet_Num = Area_Value * 272.25;</w:t>
      </w:r>
      <w:r>
        <w:br/>
        <w:t>    else if index(Carpet_Lower, 'sqm') or index(Carpet_Lower, 'sq meter') then Carpet_Num = Area_Value * 10.7639;</w:t>
      </w:r>
      <w:r>
        <w:br/>
        <w:t>    else if index(Carpet_Lower, 'sqyrd') or index(Carpet_Lower, 'sq yard') then Carpet_Num = Area_Value * 9;</w:t>
      </w:r>
      <w:r>
        <w:br/>
        <w:t>    else if index(Carpet_Lower, 'sqft') then Carpet_Num = Area_Value;</w:t>
      </w:r>
      <w:r>
        <w:br/>
        <w:t>    else Carpet_Num = .;</w:t>
      </w:r>
      <w:r>
        <w:br/>
        <w:t>    drop 'Carpet Area'n Carpet_Lower Area_Value;</w:t>
      </w:r>
      <w:r>
        <w:br/>
        <w:t>run;</w:t>
      </w:r>
      <w:r>
        <w:br/>
      </w:r>
      <w:r>
        <w:lastRenderedPageBreak/>
        <w:br/>
      </w:r>
      <w:r>
        <w:br/>
        <w:t>data house_data_cleaned;</w:t>
      </w:r>
      <w:r>
        <w:br/>
        <w:t>    set house_data_cleaned;</w:t>
      </w:r>
      <w:r>
        <w:br/>
        <w:t>    length Floor_Num 8;</w:t>
      </w:r>
      <w:r>
        <w:br/>
        <w:t>    /* Use lowercase version for easier checks */</w:t>
      </w:r>
      <w:r>
        <w:br/>
        <w:t>    Floor_Lower = lowcase(strip(Floor));</w:t>
      </w:r>
      <w:r>
        <w:br/>
        <w:t>    /* Extract numeric floor or convert label */</w:t>
      </w:r>
      <w:r>
        <w:br/>
        <w:t>    if index(Floor_Lower, 'ground') then Floor_Num = 0;</w:t>
      </w:r>
      <w:r>
        <w:br/>
        <w:t>    else if index(Floor_Lower, 'lower basement') then Floor_Num = -1;</w:t>
      </w:r>
      <w:r>
        <w:br/>
        <w:t>    else if index(Floor_Lower, 'upper basement') then Floor_Num = -2;</w:t>
      </w:r>
      <w:r>
        <w:br/>
        <w:t>    else Floor_Num = input(scan(Floor_Lower, 1, ' '), best.);</w:t>
      </w:r>
      <w:r>
        <w:br/>
        <w:t>    drop Floor Floor_Lower;</w:t>
      </w:r>
      <w:r>
        <w:br/>
        <w:t>run;</w:t>
      </w:r>
      <w:r>
        <w:br/>
      </w:r>
      <w:r>
        <w:br/>
      </w:r>
      <w:r>
        <w:br/>
        <w:t>data house_data_cleaned;</w:t>
      </w:r>
      <w:r>
        <w:br/>
        <w:t>    set house_data_cleaned;</w:t>
      </w:r>
      <w:r>
        <w:br/>
        <w:t>    length Title_Lower Place_From_Title $100;</w:t>
      </w:r>
      <w:r>
        <w:br/>
        <w:t>    /* Convert to lowercase for case-insensitive search */</w:t>
      </w:r>
      <w:r>
        <w:br/>
        <w:t>    Title_Lower = lowcase(Title);</w:t>
      </w:r>
      <w:r>
        <w:br/>
        <w:t>    /* Look for "sale in" first */</w:t>
      </w:r>
      <w:r>
        <w:br/>
        <w:t>    pos_in = index(Title_Lower, "sale in");</w:t>
      </w:r>
      <w:r>
        <w:br/>
        <w:t>    /* If "sale in" is found, extract text after it */</w:t>
      </w:r>
      <w:r>
        <w:br/>
        <w:t>    if pos_in &gt; 0 then Place_From_Title = substr(Title, pos_in + 8);</w:t>
      </w:r>
      <w:r>
        <w:br/>
        <w:t>    /* Else look for just "sale" */</w:t>
      </w:r>
      <w:r>
        <w:br/>
        <w:t>    else do;</w:t>
      </w:r>
      <w:r>
        <w:br/>
        <w:t>        pos_sale = index(Title_Lower, "sale");</w:t>
      </w:r>
      <w:r>
        <w:br/>
        <w:t>        if pos_sale &gt; 0 then Place_From_Title = substr(Title, pos_sale + 5);</w:t>
      </w:r>
      <w:r>
        <w:br/>
        <w:t>        else Place_From_Title = "";</w:t>
      </w:r>
      <w:r>
        <w:br/>
        <w:t>    end;</w:t>
      </w:r>
      <w:r>
        <w:br/>
        <w:t>    drop Title_Lower pos_in pos_sale;</w:t>
      </w:r>
      <w:r>
        <w:br/>
        <w:t>run;</w:t>
      </w:r>
      <w:r>
        <w:br/>
      </w:r>
      <w:r>
        <w:br/>
      </w:r>
      <w:r>
        <w:br/>
        <w:t>data house_data_cleaned;</w:t>
      </w:r>
      <w:r>
        <w:br/>
        <w:t>    set house_data_cleaned;</w:t>
      </w:r>
      <w:r>
        <w:br/>
        <w:t>    /* Fill Society ONLY if it's missing AND Place_From_Title is available */</w:t>
      </w:r>
      <w:r>
        <w:br/>
        <w:t>    if missing(Society) then Society = Place_From_Title;</w:t>
      </w:r>
      <w:r>
        <w:br/>
        <w:t>run;</w:t>
      </w:r>
    </w:p>
    <w:p w14:paraId="25BBA778" w14:textId="77777777" w:rsidR="003F6B72" w:rsidRDefault="00000000">
      <w:r>
        <w:t> </w:t>
      </w:r>
    </w:p>
    <w:p w14:paraId="2B147558" w14:textId="77777777" w:rsidR="003F6B72" w:rsidRDefault="00000000">
      <w:r>
        <w:lastRenderedPageBreak/>
        <w:br/>
      </w:r>
      <w:r>
        <w:br/>
        <w:t>data house_data_cleaned;</w:t>
      </w:r>
      <w:r>
        <w:br/>
        <w:t>    set house_data_cleaned;</w:t>
      </w:r>
      <w:r>
        <w:br/>
        <w:t>    length Super_Area_Num 8;</w:t>
      </w:r>
      <w:r>
        <w:br/>
        <w:t>    /* Step 1: Standardize case and remove extra space */</w:t>
      </w:r>
      <w:r>
        <w:br/>
        <w:t>    Super_Lower = lowcase(strip('Super Area'n));</w:t>
      </w:r>
      <w:r>
        <w:br/>
        <w:t>    /* Step 2: Extract numeric value from string */</w:t>
      </w:r>
      <w:r>
        <w:br/>
        <w:t>    Area_Value = input(compress(scan(Super_Lower, 1, ' '), ','), best.);</w:t>
      </w:r>
      <w:r>
        <w:br/>
        <w:t>    /* Step 3: Apply conversion to sqft based on unit */</w:t>
      </w:r>
      <w:r>
        <w:br/>
        <w:t>    if index(Super_Lower, 'acre') then Super_Area_Num = Area_Value * 43560;</w:t>
      </w:r>
      <w:r>
        <w:br/>
        <w:t>    else if index(Super_Lower, 'bigha') then Super_Area_Num = Area_Value * 27225;</w:t>
      </w:r>
      <w:r>
        <w:br/>
        <w:t>    else if index(Super_Lower, 'cent') then Super_Area_Num = Area_Value * 435.6;</w:t>
      </w:r>
      <w:r>
        <w:br/>
        <w:t>    else if index(Super_Lower, 'ground') then Super_Area_Num = Area_Value * 2400;</w:t>
      </w:r>
      <w:r>
        <w:br/>
        <w:t>    else if index(Super_Lower, 'kanal') then Super_Area_Num = Area_Value * 5445;</w:t>
      </w:r>
      <w:r>
        <w:br/>
        <w:t>    else if index(Super_Lower, 'marla') then Super_Area_Num = Area_Value * 272.25;</w:t>
      </w:r>
      <w:r>
        <w:br/>
        <w:t>    else if index(Super_Lower, 'sqm') or index(Super_Lower, 'sq meter') then Super_Area_Num = Area_Value * 10.7639;</w:t>
      </w:r>
      <w:r>
        <w:br/>
        <w:t>    else if index(Super_Lower, 'sqyrd') or index(Super_Lower, 'sq yard') then Super_Area_Num = Area_Value * 9;</w:t>
      </w:r>
      <w:r>
        <w:br/>
        <w:t>    else if index(Super_Lower, 'sqft') then Super_Area_Num = Area_Value;</w:t>
      </w:r>
      <w:r>
        <w:br/>
        <w:t>    else Super_Area_Num = .;</w:t>
      </w:r>
      <w:r>
        <w:br/>
        <w:t>    drop 'Super Area'n Super_Lower Area_Value;</w:t>
      </w:r>
      <w:r>
        <w:br/>
        <w:t>run;</w:t>
      </w:r>
      <w:r>
        <w:br/>
      </w:r>
      <w:r>
        <w:br/>
      </w:r>
      <w:r>
        <w:br/>
        <w:t>data house_data_cleaned;</w:t>
      </w:r>
      <w:r>
        <w:br/>
        <w:t>    set house_data_cleaned;</w:t>
      </w:r>
      <w:r>
        <w:br/>
        <w:t>    length Carpet_Num 8;</w:t>
      </w:r>
      <w:r>
        <w:br/>
        <w:t>    if missing(Carpet_Num) and not missing(Super_Area_Num) then</w:t>
      </w:r>
      <w:r>
        <w:br/>
        <w:t>        Carpet_Num = 0.75 * Super_Area_Num;</w:t>
      </w:r>
      <w:r>
        <w:br/>
        <w:t>run;</w:t>
      </w:r>
      <w:r>
        <w:br/>
      </w:r>
      <w:r>
        <w:br/>
        <w:t>proc means data=house_data_cleaned median;</w:t>
      </w:r>
      <w:r>
        <w:br/>
        <w:t>    var Bathroom;</w:t>
      </w:r>
      <w:r>
        <w:br/>
        <w:t>run;</w:t>
      </w:r>
      <w:r>
        <w:br/>
        <w:t>data house_data_cleaned;</w:t>
      </w:r>
      <w:r>
        <w:br/>
        <w:t>    set house_data_cleaned;</w:t>
      </w:r>
      <w:r>
        <w:br/>
        <w:t>    if missing(Bathroom) then Bathroom = 2;</w:t>
      </w:r>
      <w:r>
        <w:br/>
        <w:t>run;</w:t>
      </w:r>
      <w:r>
        <w:br/>
        <w:t>proc means data=house_data_cleaned median;</w:t>
      </w:r>
      <w:r>
        <w:br/>
        <w:t>    var Floor_Num;</w:t>
      </w:r>
      <w:r>
        <w:br/>
        <w:t>run;</w:t>
      </w:r>
      <w:r>
        <w:br/>
      </w:r>
      <w:r>
        <w:lastRenderedPageBreak/>
        <w:t>data house_data_cleaned;</w:t>
      </w:r>
      <w:r>
        <w:br/>
        <w:t>    set house_data_cleaned;</w:t>
      </w:r>
      <w:r>
        <w:br/>
        <w:t>    if missing(Floor_Num) then Floor_Num = 2;</w:t>
      </w:r>
      <w:r>
        <w:br/>
        <w:t>run;</w:t>
      </w:r>
      <w:r>
        <w:br/>
      </w:r>
      <w:r>
        <w:br/>
      </w:r>
      <w:r>
        <w:br/>
        <w:t>data house_data_cleaned;</w:t>
      </w:r>
      <w:r>
        <w:br/>
      </w:r>
      <w:r>
        <w:br/>
        <w:t>    set house_data_cleaned;</w:t>
      </w:r>
      <w:r>
        <w:br/>
        <w:t>    length BHK 8 Property_Type $20 BHK_Combined $30;</w:t>
      </w:r>
      <w:r>
        <w:br/>
        <w:t>    /* Step 1: Extract BHK number from Title */</w:t>
      </w:r>
      <w:r>
        <w:br/>
      </w:r>
      <w:r>
        <w:br/>
        <w:t>    if prxmatch("/\d+\s*BHK/i", Title) then</w:t>
      </w:r>
      <w:r>
        <w:br/>
      </w:r>
      <w:r>
        <w:br/>
        <w:t>        BHK = input(scan(Title, 1, ' '), best.);</w:t>
      </w:r>
      <w:r>
        <w:br/>
        <w:t>    /* Step 2: Extract Property Type from Title */</w:t>
      </w:r>
      <w:r>
        <w:br/>
      </w:r>
      <w:r>
        <w:br/>
        <w:t>    if index(upcase(Title), 'FLAT') then Property_Type = 'Flat';</w:t>
      </w:r>
      <w:r>
        <w:br/>
      </w:r>
      <w:r>
        <w:br/>
        <w:t>    else if index(upcase(Title), 'VILLA') then Property_Type = 'Villa';</w:t>
      </w:r>
      <w:r>
        <w:br/>
      </w:r>
      <w:r>
        <w:br/>
        <w:t>    else if index(upcase(Title), 'APARTMENT') then Property_Type = 'Apartment';</w:t>
      </w:r>
      <w:r>
        <w:br/>
      </w:r>
      <w:r>
        <w:br/>
        <w:t>    else Property_Type = 'Other';</w:t>
      </w:r>
      <w:r>
        <w:br/>
        <w:t>    /* Step 3: Merge into BHK_Combined */</w:t>
      </w:r>
      <w:r>
        <w:br/>
      </w:r>
      <w:r>
        <w:br/>
        <w:t>    if not missing(BHK) and not missing(Property_Type) then</w:t>
      </w:r>
      <w:r>
        <w:br/>
      </w:r>
      <w:r>
        <w:br/>
        <w:t>        BHK_Combined = cats(put(BHK, 1.), ' BHK ', Property_Type);</w:t>
      </w:r>
      <w:r>
        <w:br/>
      </w:r>
      <w:r>
        <w:br/>
        <w:t>    else if not missing(Property_Type) then</w:t>
      </w:r>
      <w:r>
        <w:br/>
      </w:r>
      <w:r>
        <w:br/>
        <w:t>        BHK_Combined = Property_Type;</w:t>
      </w:r>
      <w:r>
        <w:br/>
      </w:r>
      <w:r>
        <w:br/>
        <w:t>    else if not missing(BHK) then</w:t>
      </w:r>
      <w:r>
        <w:br/>
      </w:r>
      <w:r>
        <w:br/>
        <w:t>        BHK_Combined = cats(put(BHK, 1.), ' BHK');</w:t>
      </w:r>
      <w:r>
        <w:br/>
      </w:r>
      <w:r>
        <w:br/>
        <w:t>    else BHK_Combined = 'Unknown';</w:t>
      </w:r>
      <w:r>
        <w:br/>
      </w:r>
      <w:r>
        <w:br/>
        <w:t>run;</w:t>
      </w:r>
      <w:r>
        <w:br/>
      </w:r>
      <w:r>
        <w:br/>
        <w:t>data house_data_cleaned;</w:t>
      </w:r>
      <w:r>
        <w:br/>
      </w:r>
      <w:r>
        <w:lastRenderedPageBreak/>
        <w:t>    set house_data_cleaned;</w:t>
      </w:r>
      <w:r>
        <w:br/>
        <w:t>    if missing(Amount_Lac) then delete;</w:t>
      </w:r>
      <w:r>
        <w:br/>
        <w:t>run;</w:t>
      </w:r>
    </w:p>
    <w:p w14:paraId="4AE68723" w14:textId="77777777" w:rsidR="003F6B72" w:rsidRDefault="00000000">
      <w:r>
        <w:t> </w:t>
      </w:r>
    </w:p>
    <w:p w14:paraId="08DB1F36" w14:textId="77777777" w:rsidR="003F6B72" w:rsidRDefault="00000000">
      <w:r>
        <w:t>data house_data_cleaned;</w:t>
      </w:r>
      <w:r>
        <w:br/>
        <w:t>    set house_data_cleaned;</w:t>
      </w:r>
      <w:r>
        <w:br/>
      </w:r>
      <w:r>
        <w:br/>
        <w:t>    /* Handle missing character fields */</w:t>
      </w:r>
      <w:r>
        <w:br/>
        <w:t>    if missing(Transaction) then Transaction = "Unknown";</w:t>
      </w:r>
      <w:r>
        <w:br/>
        <w:t>    if missing(Furnishing) then Furnishing = "Unknown";</w:t>
      </w:r>
      <w:r>
        <w:br/>
        <w:t>    if missing(Ownership) then Ownership = "Unknown";</w:t>
      </w:r>
      <w:r>
        <w:br/>
        <w:t>    if missing(Facing) then Facing = "Unknown";</w:t>
      </w:r>
      <w:r>
        <w:br/>
        <w:t>    if missing(Overlooking) then Overlooking = "Unknown";</w:t>
      </w:r>
      <w:r>
        <w:br/>
      </w:r>
      <w:r>
        <w:br/>
        <w:t>run;</w:t>
      </w:r>
    </w:p>
    <w:p w14:paraId="594917C2" w14:textId="77777777" w:rsidR="003F6B72" w:rsidRDefault="00000000">
      <w:r>
        <w:t> </w:t>
      </w:r>
    </w:p>
    <w:p w14:paraId="64214FB5" w14:textId="77777777" w:rsidR="003F6B72" w:rsidRDefault="00000000">
      <w:r>
        <w:t>data house_data_cleaned;</w:t>
      </w:r>
      <w:r>
        <w:br/>
        <w:t>    set house_data_cleaned;</w:t>
      </w:r>
    </w:p>
    <w:p w14:paraId="6CFBB19C" w14:textId="77777777" w:rsidR="003F6B72" w:rsidRDefault="00000000">
      <w:r>
        <w:t> </w:t>
      </w:r>
    </w:p>
    <w:p w14:paraId="0ED9AC3B" w14:textId="77777777" w:rsidR="003F6B72" w:rsidRDefault="00000000">
      <w:r>
        <w:t>    length Price_Per_Sqft_Cat $15;</w:t>
      </w:r>
    </w:p>
    <w:p w14:paraId="4FB0FEF7" w14:textId="77777777" w:rsidR="003F6B72" w:rsidRDefault="00000000">
      <w:r>
        <w:t> </w:t>
      </w:r>
    </w:p>
    <w:p w14:paraId="54323806" w14:textId="77777777" w:rsidR="003F6B72" w:rsidRDefault="00000000">
      <w:r>
        <w:t>    if missing('Price (in rupees)'n) then </w:t>
      </w:r>
      <w:r>
        <w:br/>
        <w:t>        Price_Per_Sqft_Cat = "Unknown";</w:t>
      </w:r>
      <w:r>
        <w:br/>
        <w:t>    else </w:t>
      </w:r>
      <w:r>
        <w:br/>
        <w:t>        Price_Per_Sqft_Cat = strip(put('Price (in rupees)'n, 8.));</w:t>
      </w:r>
      <w:r>
        <w:br/>
        <w:t>run;</w:t>
      </w:r>
    </w:p>
    <w:p w14:paraId="259C2668" w14:textId="77777777" w:rsidR="003F6B72" w:rsidRDefault="00000000">
      <w:r>
        <w:t> </w:t>
      </w:r>
    </w:p>
    <w:p w14:paraId="727A30A8" w14:textId="77777777" w:rsidR="003F6B72" w:rsidRDefault="00000000">
      <w:r>
        <w:t>data house_data_cleaned;</w:t>
      </w:r>
      <w:r>
        <w:br/>
        <w:t>    set house_data_cleaned;</w:t>
      </w:r>
    </w:p>
    <w:p w14:paraId="54A984CE" w14:textId="77777777" w:rsidR="003F6B72" w:rsidRDefault="00000000">
      <w:r>
        <w:t> </w:t>
      </w:r>
    </w:p>
    <w:p w14:paraId="0658C2B5" w14:textId="77777777" w:rsidR="003F6B72" w:rsidRDefault="00000000">
      <w:r>
        <w:t>    length Balcony_Cat $10;</w:t>
      </w:r>
    </w:p>
    <w:p w14:paraId="16325480" w14:textId="77777777" w:rsidR="003F6B72" w:rsidRDefault="00000000">
      <w:r>
        <w:t> </w:t>
      </w:r>
    </w:p>
    <w:p w14:paraId="23E07590" w14:textId="77777777" w:rsidR="003F6B72" w:rsidRDefault="00000000">
      <w:r>
        <w:t>    if missing(Balcony) then </w:t>
      </w:r>
      <w:r>
        <w:br/>
        <w:t>        Balcony_Cat = "Unknown";</w:t>
      </w:r>
      <w:r>
        <w:br/>
      </w:r>
      <w:r>
        <w:lastRenderedPageBreak/>
        <w:t>    else </w:t>
      </w:r>
      <w:r>
        <w:br/>
        <w:t>        Balcony_Cat = strip(put(Balcony, 8.));</w:t>
      </w:r>
      <w:r>
        <w:br/>
        <w:t>run;</w:t>
      </w:r>
    </w:p>
    <w:p w14:paraId="750ADE97" w14:textId="77777777" w:rsidR="003F6B72" w:rsidRDefault="00000000">
      <w:r>
        <w:t> </w:t>
      </w:r>
    </w:p>
    <w:p w14:paraId="3D0A396C" w14:textId="77777777" w:rsidR="003F6B72" w:rsidRDefault="00000000">
      <w:r>
        <w:t>data house_data_cleaned;</w:t>
      </w:r>
      <w:r>
        <w:br/>
        <w:t>    set house_data_cleaned;</w:t>
      </w:r>
    </w:p>
    <w:p w14:paraId="4C49B3BC" w14:textId="77777777" w:rsidR="003F6B72" w:rsidRDefault="00000000">
      <w:r>
        <w:t> </w:t>
      </w:r>
    </w:p>
    <w:p w14:paraId="4281026C" w14:textId="77777777" w:rsidR="003F6B72" w:rsidRDefault="00000000">
      <w:r>
        <w:t>    length Car_Parking_Cat $10;</w:t>
      </w:r>
    </w:p>
    <w:p w14:paraId="6A46BBE1" w14:textId="77777777" w:rsidR="003F6B72" w:rsidRDefault="00000000">
      <w:r>
        <w:t> </w:t>
      </w:r>
    </w:p>
    <w:p w14:paraId="36A28DFE" w14:textId="77777777" w:rsidR="003F6B72" w:rsidRDefault="00000000">
      <w:r>
        <w:t>    if missing('Car Parking'n) then </w:t>
      </w:r>
      <w:r>
        <w:br/>
        <w:t>        Car_Parking_Cat = "Unknown";</w:t>
      </w:r>
      <w:r>
        <w:br/>
        <w:t>    else </w:t>
      </w:r>
      <w:r>
        <w:br/>
        <w:t>        Car_Parking_Cat = strip(put('Car Parking'n, 8.));</w:t>
      </w:r>
      <w:r>
        <w:br/>
        <w:t>run;</w:t>
      </w:r>
    </w:p>
    <w:p w14:paraId="152E084B" w14:textId="77777777" w:rsidR="003F6B72" w:rsidRDefault="00000000">
      <w:r>
        <w:t> </w:t>
      </w:r>
    </w:p>
    <w:p w14:paraId="2200CF82" w14:textId="77777777" w:rsidR="003F6B72" w:rsidRDefault="00000000">
      <w:r>
        <w:t> </w:t>
      </w:r>
    </w:p>
    <w:p w14:paraId="142572CA" w14:textId="77777777" w:rsidR="003F6B72" w:rsidRDefault="00000000">
      <w:r>
        <w:t>data house_data_cleaned;</w:t>
      </w:r>
      <w:r>
        <w:br/>
        <w:t>    set house_data_cleaned;</w:t>
      </w:r>
    </w:p>
    <w:p w14:paraId="7BB16A93" w14:textId="77777777" w:rsidR="003F6B72" w:rsidRDefault="00000000">
      <w:r>
        <w:t> </w:t>
      </w:r>
    </w:p>
    <w:p w14:paraId="60527646" w14:textId="77777777" w:rsidR="003F6B72" w:rsidRDefault="00000000">
      <w:r>
        <w:t>    length Carpet_Area_Cat $15;</w:t>
      </w:r>
    </w:p>
    <w:p w14:paraId="5690326C" w14:textId="77777777" w:rsidR="003F6B72" w:rsidRDefault="00000000">
      <w:r>
        <w:t> </w:t>
      </w:r>
    </w:p>
    <w:p w14:paraId="74EB2EA6" w14:textId="77777777" w:rsidR="003F6B72" w:rsidRDefault="00000000">
      <w:r>
        <w:t>    if missing(Carpet_Num) then </w:t>
      </w:r>
      <w:r>
        <w:br/>
        <w:t>        Carpet_Area_Cat = "Unknown";</w:t>
      </w:r>
      <w:r>
        <w:br/>
        <w:t>    else </w:t>
      </w:r>
      <w:r>
        <w:br/>
        <w:t>        Carpet_Area_Cat = strip(put(Carpet_Num, 8.));</w:t>
      </w:r>
      <w:r>
        <w:br/>
        <w:t>run;</w:t>
      </w:r>
    </w:p>
    <w:p w14:paraId="7D699933" w14:textId="77777777" w:rsidR="003F6B72" w:rsidRDefault="00000000">
      <w:r>
        <w:br/>
        <w:t xml:space="preserve">                                                       Regression_model_python_code</w:t>
      </w:r>
      <w:r>
        <w:br/>
      </w:r>
      <w:r>
        <w:br/>
      </w:r>
      <w:r>
        <w:br/>
      </w:r>
      <w:r>
        <w:br/>
      </w:r>
    </w:p>
    <w:p w14:paraId="57274651" w14:textId="77777777" w:rsidR="003F6B72" w:rsidRDefault="00000000">
      <w:r>
        <w:t># Import required libraries</w:t>
      </w:r>
    </w:p>
    <w:p w14:paraId="18C176F5" w14:textId="77777777" w:rsidR="003F6B72" w:rsidRDefault="00000000">
      <w:r>
        <w:lastRenderedPageBreak/>
        <w:t>import pandas as pd</w:t>
      </w:r>
    </w:p>
    <w:p w14:paraId="50FD4D33" w14:textId="77777777" w:rsidR="003F6B72" w:rsidRDefault="00000000">
      <w:r>
        <w:t>import numpy as np</w:t>
      </w:r>
    </w:p>
    <w:p w14:paraId="20878036" w14:textId="77777777" w:rsidR="003F6B72" w:rsidRDefault="00000000">
      <w:r>
        <w:t>import matplotlib.pyplot as plt</w:t>
      </w:r>
    </w:p>
    <w:p w14:paraId="094E5390" w14:textId="77777777" w:rsidR="003F6B72" w:rsidRDefault="00000000">
      <w:r>
        <w:t>from sklearn.model_selection import train_test_split</w:t>
      </w:r>
    </w:p>
    <w:p w14:paraId="1CE87AC7" w14:textId="77777777" w:rsidR="003F6B72" w:rsidRDefault="00000000">
      <w:r>
        <w:t>from sklearn.preprocessing import OneHotEncoder, PolynomialFeatures</w:t>
      </w:r>
    </w:p>
    <w:p w14:paraId="1DBAF85D" w14:textId="77777777" w:rsidR="003F6B72" w:rsidRDefault="00000000">
      <w:r>
        <w:t>from sklearn.compose import ColumnTransformer</w:t>
      </w:r>
    </w:p>
    <w:p w14:paraId="28D6D9FC" w14:textId="77777777" w:rsidR="003F6B72" w:rsidRDefault="00000000">
      <w:r>
        <w:t>from sklearn.pipeline import Pipeline, make_pipeline</w:t>
      </w:r>
    </w:p>
    <w:p w14:paraId="557555FD" w14:textId="77777777" w:rsidR="003F6B72" w:rsidRDefault="00000000">
      <w:r>
        <w:t>from sklearn.linear_model import LinearRegression</w:t>
      </w:r>
    </w:p>
    <w:p w14:paraId="1170A2A8" w14:textId="77777777" w:rsidR="003F6B72" w:rsidRDefault="00000000">
      <w:r>
        <w:t>from sklearn.metrics import mean_squared_error</w:t>
      </w:r>
    </w:p>
    <w:p w14:paraId="291CAF0B" w14:textId="77777777" w:rsidR="003F6B72" w:rsidRDefault="003F6B72"/>
    <w:p w14:paraId="4C7412AF" w14:textId="77777777" w:rsidR="003F6B72" w:rsidRDefault="00000000">
      <w:r>
        <w:t># Load cleaned dataset</w:t>
      </w:r>
    </w:p>
    <w:p w14:paraId="1BFDADAD" w14:textId="77777777" w:rsidR="003F6B72" w:rsidRDefault="00000000">
      <w:r>
        <w:t>df = pd.read_csv('HOUSE_DATA_CLEANED_v10_Flat_dataset.csv')</w:t>
      </w:r>
    </w:p>
    <w:p w14:paraId="6DFC811D" w14:textId="77777777" w:rsidR="003F6B72" w:rsidRDefault="003F6B72"/>
    <w:p w14:paraId="0AF22961" w14:textId="77777777" w:rsidR="003F6B72" w:rsidRDefault="00000000">
      <w:r>
        <w:t># Convert relevant columns to numeric</w:t>
      </w:r>
    </w:p>
    <w:p w14:paraId="072A1AD3" w14:textId="77777777" w:rsidR="003F6B72" w:rsidRDefault="00000000">
      <w:r>
        <w:t>df['Carpet_Area_Cat'] = pd.to_numeric(df['Carpet_Area_Cat'], errors='coerce')</w:t>
      </w:r>
    </w:p>
    <w:p w14:paraId="7553C70C" w14:textId="77777777" w:rsidR="003F6B72" w:rsidRDefault="00000000">
      <w:r>
        <w:t>df['Balcony_Cat'] = pd.to_numeric(df['Balcony_Cat'], errors='coerce')</w:t>
      </w:r>
    </w:p>
    <w:p w14:paraId="2A08129E" w14:textId="77777777" w:rsidR="003F6B72" w:rsidRDefault="003F6B72"/>
    <w:p w14:paraId="12BF0999" w14:textId="77777777" w:rsidR="003F6B72" w:rsidRDefault="00000000">
      <w:r>
        <w:t># Drop rows with missing Carpet or Balcony info for simplicity</w:t>
      </w:r>
    </w:p>
    <w:p w14:paraId="45DFF006" w14:textId="77777777" w:rsidR="003F6B72" w:rsidRDefault="00000000">
      <w:r>
        <w:t>df = df.dropna(subset=['Carpet_Area_Cat', 'Balcony_Cat'])</w:t>
      </w:r>
    </w:p>
    <w:p w14:paraId="3B07EDEC" w14:textId="77777777" w:rsidR="003F6B72" w:rsidRDefault="003F6B72"/>
    <w:p w14:paraId="3A3F451C" w14:textId="77777777" w:rsidR="003F6B72" w:rsidRDefault="00000000">
      <w:r>
        <w:t># Define target and features</w:t>
      </w:r>
    </w:p>
    <w:p w14:paraId="284B1CDD" w14:textId="77777777" w:rsidR="003F6B72" w:rsidRDefault="00000000">
      <w:r>
        <w:t>target = 'Amount_Lac'</w:t>
      </w:r>
    </w:p>
    <w:p w14:paraId="649F0E05" w14:textId="77777777" w:rsidR="003F6B72" w:rsidRDefault="00000000">
      <w:r>
        <w:t>features = ['Transaction', 'Furnishing', 'Ownership', 'BHK_Combined',</w:t>
      </w:r>
    </w:p>
    <w:p w14:paraId="44E9B773" w14:textId="77777777" w:rsidR="003F6B72" w:rsidRDefault="00000000">
      <w:r>
        <w:t xml:space="preserve">            'Floor_Num', 'Carpet_Area_Cat', 'Balcony_Cat']</w:t>
      </w:r>
    </w:p>
    <w:p w14:paraId="552F8441" w14:textId="77777777" w:rsidR="003F6B72" w:rsidRDefault="003F6B72"/>
    <w:p w14:paraId="1AF18469" w14:textId="77777777" w:rsidR="003F6B72" w:rsidRDefault="00000000">
      <w:r>
        <w:t>X = df[features]</w:t>
      </w:r>
    </w:p>
    <w:p w14:paraId="3E717EF8" w14:textId="77777777" w:rsidR="003F6B72" w:rsidRDefault="00000000">
      <w:r>
        <w:lastRenderedPageBreak/>
        <w:t>y = df[target]</w:t>
      </w:r>
    </w:p>
    <w:p w14:paraId="2320CD3B" w14:textId="77777777" w:rsidR="003F6B72" w:rsidRDefault="003F6B72"/>
    <w:p w14:paraId="3C6E21CE" w14:textId="77777777" w:rsidR="003F6B72" w:rsidRDefault="00000000">
      <w:r>
        <w:t># Train-test split</w:t>
      </w:r>
    </w:p>
    <w:p w14:paraId="6813BFB7" w14:textId="77777777" w:rsidR="003F6B72" w:rsidRDefault="00000000">
      <w:r>
        <w:t>X_train, X_test, y_train, y_test = train_test_split(X, y, test_size=0.2, random_state=42)</w:t>
      </w:r>
    </w:p>
    <w:p w14:paraId="58AEAE30" w14:textId="77777777" w:rsidR="003F6B72" w:rsidRDefault="003F6B72"/>
    <w:p w14:paraId="405D580E" w14:textId="77777777" w:rsidR="003F6B72" w:rsidRDefault="00000000">
      <w:r>
        <w:t># Define preprocessing for categorical and numeric features</w:t>
      </w:r>
    </w:p>
    <w:p w14:paraId="5807EB26" w14:textId="77777777" w:rsidR="003F6B72" w:rsidRDefault="00000000">
      <w:r>
        <w:t>cat_cols = ['Transaction', 'Furnishing', 'Ownership', 'BHK_Combined']</w:t>
      </w:r>
    </w:p>
    <w:p w14:paraId="42D4F762" w14:textId="77777777" w:rsidR="003F6B72" w:rsidRDefault="00000000">
      <w:r>
        <w:t>num_cols = ['Floor_Num', 'Carpet_Area_Cat', 'Balcony_Cat']</w:t>
      </w:r>
    </w:p>
    <w:p w14:paraId="7F2337A0" w14:textId="77777777" w:rsidR="003F6B72" w:rsidRDefault="003F6B72"/>
    <w:p w14:paraId="0519EAD7" w14:textId="77777777" w:rsidR="003F6B72" w:rsidRDefault="00000000">
      <w:r>
        <w:t>preprocessor = ColumnTransformer(</w:t>
      </w:r>
    </w:p>
    <w:p w14:paraId="4E52FB5E" w14:textId="77777777" w:rsidR="003F6B72" w:rsidRDefault="00000000">
      <w:r>
        <w:t xml:space="preserve">    transformers=[</w:t>
      </w:r>
    </w:p>
    <w:p w14:paraId="60822701" w14:textId="77777777" w:rsidR="003F6B72" w:rsidRDefault="00000000">
      <w:r>
        <w:t xml:space="preserve">        ('cat', OneHotEncoder(handle_unknown='ignore'), cat_cols),</w:t>
      </w:r>
    </w:p>
    <w:p w14:paraId="7C1F33BE" w14:textId="77777777" w:rsidR="003F6B72" w:rsidRDefault="00000000">
      <w:r>
        <w:t xml:space="preserve">        ('num', 'passthrough', num_cols)</w:t>
      </w:r>
    </w:p>
    <w:p w14:paraId="5410ECD2" w14:textId="77777777" w:rsidR="003F6B72" w:rsidRDefault="00000000">
      <w:r>
        <w:t xml:space="preserve">    ]</w:t>
      </w:r>
    </w:p>
    <w:p w14:paraId="285A043D" w14:textId="77777777" w:rsidR="003F6B72" w:rsidRDefault="00000000">
      <w:r>
        <w:t>)</w:t>
      </w:r>
    </w:p>
    <w:p w14:paraId="20616ABC" w14:textId="77777777" w:rsidR="003F6B72" w:rsidRDefault="003F6B72"/>
    <w:p w14:paraId="54486837" w14:textId="77777777" w:rsidR="003F6B72" w:rsidRDefault="00000000">
      <w:r>
        <w:t># -------------------------</w:t>
      </w:r>
    </w:p>
    <w:p w14:paraId="78D2EF7A" w14:textId="77777777" w:rsidR="003F6B72" w:rsidRDefault="00000000">
      <w:r>
        <w:t># Linear Regression Model</w:t>
      </w:r>
    </w:p>
    <w:p w14:paraId="4F3A11EE" w14:textId="77777777" w:rsidR="003F6B72" w:rsidRDefault="00000000">
      <w:r>
        <w:t># -------------------------</w:t>
      </w:r>
    </w:p>
    <w:p w14:paraId="01CEC5FC" w14:textId="77777777" w:rsidR="003F6B72" w:rsidRDefault="00000000">
      <w:r>
        <w:t>linear_pipeline = Pipeline(steps=[</w:t>
      </w:r>
    </w:p>
    <w:p w14:paraId="748E04F3" w14:textId="77777777" w:rsidR="003F6B72" w:rsidRDefault="00000000">
      <w:r>
        <w:t xml:space="preserve">    ('preprocessor', preprocessor),</w:t>
      </w:r>
    </w:p>
    <w:p w14:paraId="0760C529" w14:textId="77777777" w:rsidR="003F6B72" w:rsidRPr="00542853" w:rsidRDefault="00000000">
      <w:pPr>
        <w:rPr>
          <w:lang w:val="fr-FR"/>
        </w:rPr>
      </w:pPr>
      <w:r>
        <w:t xml:space="preserve">    </w:t>
      </w:r>
      <w:r w:rsidRPr="00542853">
        <w:rPr>
          <w:lang w:val="fr-FR"/>
        </w:rPr>
        <w:t>('regressor', LinearRegression())</w:t>
      </w:r>
    </w:p>
    <w:p w14:paraId="26786913" w14:textId="77777777" w:rsidR="003F6B72" w:rsidRPr="00542853" w:rsidRDefault="00000000">
      <w:pPr>
        <w:rPr>
          <w:lang w:val="fr-FR"/>
        </w:rPr>
      </w:pPr>
      <w:r w:rsidRPr="00542853">
        <w:rPr>
          <w:lang w:val="fr-FR"/>
        </w:rPr>
        <w:t>])</w:t>
      </w:r>
    </w:p>
    <w:p w14:paraId="7463B3B3" w14:textId="77777777" w:rsidR="003F6B72" w:rsidRPr="00542853" w:rsidRDefault="003F6B72">
      <w:pPr>
        <w:rPr>
          <w:lang w:val="fr-FR"/>
        </w:rPr>
      </w:pPr>
    </w:p>
    <w:p w14:paraId="2FF1C3E7" w14:textId="77777777" w:rsidR="003F6B72" w:rsidRPr="00542853" w:rsidRDefault="00000000">
      <w:pPr>
        <w:rPr>
          <w:lang w:val="fr-FR"/>
        </w:rPr>
      </w:pPr>
      <w:r w:rsidRPr="00542853">
        <w:rPr>
          <w:lang w:val="fr-FR"/>
        </w:rPr>
        <w:t>linear_pipeline.fit(X_train, y_train)</w:t>
      </w:r>
    </w:p>
    <w:p w14:paraId="68F541B8" w14:textId="77777777" w:rsidR="003F6B72" w:rsidRDefault="00000000">
      <w:r>
        <w:t>linear_preds = linear_pipeline.predict(X_test)</w:t>
      </w:r>
    </w:p>
    <w:p w14:paraId="23E710A7" w14:textId="77777777" w:rsidR="003F6B72" w:rsidRDefault="003F6B72"/>
    <w:p w14:paraId="7276A437" w14:textId="77777777" w:rsidR="003F6B72" w:rsidRDefault="00000000">
      <w:r>
        <w:t>linear_mse = mean_squared_error(y_test, linear_preds)</w:t>
      </w:r>
    </w:p>
    <w:p w14:paraId="4C86D21B" w14:textId="77777777" w:rsidR="003F6B72" w:rsidRDefault="00000000">
      <w:r>
        <w:t>linear_rmse = np.sqrt(linear_mse)</w:t>
      </w:r>
    </w:p>
    <w:p w14:paraId="6B374706" w14:textId="77777777" w:rsidR="003F6B72" w:rsidRDefault="003F6B72"/>
    <w:p w14:paraId="42AC9CA1" w14:textId="77777777" w:rsidR="003F6B72" w:rsidRDefault="00000000">
      <w:r>
        <w:t># -------------------------</w:t>
      </w:r>
    </w:p>
    <w:p w14:paraId="7301923E" w14:textId="77777777" w:rsidR="003F6B72" w:rsidRDefault="00000000">
      <w:r>
        <w:t># Polynomial Regression (degree 2) on log(Amount_Lac)</w:t>
      </w:r>
    </w:p>
    <w:p w14:paraId="1E5458D9" w14:textId="77777777" w:rsidR="003F6B72" w:rsidRPr="00542853" w:rsidRDefault="00000000">
      <w:pPr>
        <w:rPr>
          <w:lang w:val="fr-FR"/>
        </w:rPr>
      </w:pPr>
      <w:r w:rsidRPr="00542853">
        <w:rPr>
          <w:lang w:val="fr-FR"/>
        </w:rPr>
        <w:t># -------------------------</w:t>
      </w:r>
    </w:p>
    <w:p w14:paraId="24E14E48" w14:textId="77777777" w:rsidR="003F6B72" w:rsidRPr="00542853" w:rsidRDefault="00000000">
      <w:pPr>
        <w:rPr>
          <w:lang w:val="fr-FR"/>
        </w:rPr>
      </w:pPr>
      <w:r w:rsidRPr="00542853">
        <w:rPr>
          <w:lang w:val="fr-FR"/>
        </w:rPr>
        <w:t>X_poly_train = preprocessor.fit_transform(X_train)</w:t>
      </w:r>
    </w:p>
    <w:p w14:paraId="7284E4A3" w14:textId="77777777" w:rsidR="003F6B72" w:rsidRDefault="00000000">
      <w:r>
        <w:t>X_poly_test = preprocessor.transform(X_test)</w:t>
      </w:r>
    </w:p>
    <w:p w14:paraId="6F44422A" w14:textId="77777777" w:rsidR="003F6B72" w:rsidRDefault="003F6B72"/>
    <w:p w14:paraId="28AB3654" w14:textId="77777777" w:rsidR="003F6B72" w:rsidRDefault="00000000">
      <w:r>
        <w:t>poly_model = make_pipeline(</w:t>
      </w:r>
    </w:p>
    <w:p w14:paraId="4B4FEBBD" w14:textId="77777777" w:rsidR="003F6B72" w:rsidRDefault="00000000">
      <w:r>
        <w:t xml:space="preserve">    PolynomialFeatures(degree=2, include_bias=False),</w:t>
      </w:r>
    </w:p>
    <w:p w14:paraId="5413867A" w14:textId="77777777" w:rsidR="003F6B72" w:rsidRPr="00542853" w:rsidRDefault="00000000">
      <w:pPr>
        <w:rPr>
          <w:lang w:val="fr-FR"/>
        </w:rPr>
      </w:pPr>
      <w:r>
        <w:t xml:space="preserve">    </w:t>
      </w:r>
      <w:r w:rsidRPr="00542853">
        <w:rPr>
          <w:lang w:val="fr-FR"/>
        </w:rPr>
        <w:t>LinearRegression()</w:t>
      </w:r>
    </w:p>
    <w:p w14:paraId="0C1AE7D7" w14:textId="77777777" w:rsidR="003F6B72" w:rsidRPr="00542853" w:rsidRDefault="00000000">
      <w:pPr>
        <w:rPr>
          <w:lang w:val="fr-FR"/>
        </w:rPr>
      </w:pPr>
      <w:r w:rsidRPr="00542853">
        <w:rPr>
          <w:lang w:val="fr-FR"/>
        </w:rPr>
        <w:t>)</w:t>
      </w:r>
    </w:p>
    <w:p w14:paraId="7F3CDDB2" w14:textId="77777777" w:rsidR="003F6B72" w:rsidRPr="00542853" w:rsidRDefault="003F6B72">
      <w:pPr>
        <w:rPr>
          <w:lang w:val="fr-FR"/>
        </w:rPr>
      </w:pPr>
    </w:p>
    <w:p w14:paraId="5D11F783" w14:textId="77777777" w:rsidR="003F6B72" w:rsidRPr="00542853" w:rsidRDefault="00000000">
      <w:pPr>
        <w:rPr>
          <w:lang w:val="fr-FR"/>
        </w:rPr>
      </w:pPr>
      <w:r w:rsidRPr="00542853">
        <w:rPr>
          <w:lang w:val="fr-FR"/>
        </w:rPr>
        <w:t>y_train_log = np.log1p(y_train)</w:t>
      </w:r>
    </w:p>
    <w:p w14:paraId="1551548E" w14:textId="77777777" w:rsidR="003F6B72" w:rsidRPr="00542853" w:rsidRDefault="00000000">
      <w:pPr>
        <w:rPr>
          <w:lang w:val="fr-FR"/>
        </w:rPr>
      </w:pPr>
      <w:r w:rsidRPr="00542853">
        <w:rPr>
          <w:lang w:val="fr-FR"/>
        </w:rPr>
        <w:t>poly_model.fit(X_poly_train, y_train_log)</w:t>
      </w:r>
    </w:p>
    <w:p w14:paraId="6C2577A4" w14:textId="77777777" w:rsidR="003F6B72" w:rsidRDefault="00000000">
      <w:r>
        <w:t>poly_preds_log = poly_model.predict(X_poly_test)</w:t>
      </w:r>
    </w:p>
    <w:p w14:paraId="746BC749" w14:textId="77777777" w:rsidR="003F6B72" w:rsidRDefault="00000000">
      <w:r>
        <w:t>poly_preds = np.expm1(poly_preds_log)</w:t>
      </w:r>
    </w:p>
    <w:p w14:paraId="65C92D55" w14:textId="77777777" w:rsidR="003F6B72" w:rsidRDefault="003F6B72"/>
    <w:p w14:paraId="71DD12C8" w14:textId="77777777" w:rsidR="003F6B72" w:rsidRDefault="00000000">
      <w:r>
        <w:t>poly_mse = mean_squared_error(y_test, poly_preds)</w:t>
      </w:r>
    </w:p>
    <w:p w14:paraId="49267AFE" w14:textId="77777777" w:rsidR="003F6B72" w:rsidRDefault="00000000">
      <w:r>
        <w:t>poly_rmse = np.sqrt(poly_mse)</w:t>
      </w:r>
    </w:p>
    <w:p w14:paraId="64493152" w14:textId="77777777" w:rsidR="003F6B72" w:rsidRDefault="003F6B72"/>
    <w:p w14:paraId="66F608D4" w14:textId="77777777" w:rsidR="003F6B72" w:rsidRDefault="00000000">
      <w:r>
        <w:t># -------------------------</w:t>
      </w:r>
    </w:p>
    <w:p w14:paraId="07BD9864" w14:textId="77777777" w:rsidR="003F6B72" w:rsidRDefault="00000000">
      <w:r>
        <w:t># Visualization of predictions</w:t>
      </w:r>
    </w:p>
    <w:p w14:paraId="0F8BF2F9" w14:textId="77777777" w:rsidR="003F6B72" w:rsidRDefault="00000000">
      <w:r>
        <w:t># -------------------------</w:t>
      </w:r>
    </w:p>
    <w:p w14:paraId="06F4E83E" w14:textId="77777777" w:rsidR="003F6B72" w:rsidRDefault="00000000">
      <w:r>
        <w:lastRenderedPageBreak/>
        <w:t>plt.figure(figsize=(10, 5))</w:t>
      </w:r>
    </w:p>
    <w:p w14:paraId="7C7E4552" w14:textId="77777777" w:rsidR="003F6B72" w:rsidRDefault="003F6B72"/>
    <w:p w14:paraId="133660D7" w14:textId="77777777" w:rsidR="003F6B72" w:rsidRDefault="00000000">
      <w:r>
        <w:t># Linear Regression Plot</w:t>
      </w:r>
    </w:p>
    <w:p w14:paraId="282DC9EF" w14:textId="77777777" w:rsidR="003F6B72" w:rsidRDefault="00000000">
      <w:r>
        <w:t>plt.subplot(1, 2, 1)</w:t>
      </w:r>
    </w:p>
    <w:p w14:paraId="7FA8A7A4" w14:textId="77777777" w:rsidR="003F6B72" w:rsidRDefault="00000000">
      <w:r>
        <w:t>plt.scatter(np.log1p(y_test), np.log1p(linear_preds), alpha=0.3)</w:t>
      </w:r>
    </w:p>
    <w:p w14:paraId="04344C46" w14:textId="77777777" w:rsidR="003F6B72" w:rsidRDefault="00000000">
      <w:r>
        <w:t>plt.plot([np.log1p(y_test).min(), np.log1p(y_test).max()],</w:t>
      </w:r>
    </w:p>
    <w:p w14:paraId="655EB91F" w14:textId="77777777" w:rsidR="003F6B72" w:rsidRDefault="00000000">
      <w:r>
        <w:t xml:space="preserve">         [np.log1p(y_test).min(), np.log1p(y_test).max()], color='red')</w:t>
      </w:r>
    </w:p>
    <w:p w14:paraId="7DF0D417" w14:textId="77777777" w:rsidR="003F6B72" w:rsidRDefault="00000000">
      <w:r>
        <w:t>plt.xlabel('Actual log(Amount_Lac)')</w:t>
      </w:r>
    </w:p>
    <w:p w14:paraId="1B0583E6" w14:textId="77777777" w:rsidR="003F6B72" w:rsidRDefault="00000000">
      <w:r>
        <w:t>plt.ylabel('Predicted log(Amount_Lac)')</w:t>
      </w:r>
    </w:p>
    <w:p w14:paraId="3DA1C6AD" w14:textId="77777777" w:rsidR="003F6B72" w:rsidRDefault="00000000">
      <w:r>
        <w:t>plt.title('Linear Regression: log(Amount_Lac)')</w:t>
      </w:r>
    </w:p>
    <w:p w14:paraId="024FB690" w14:textId="77777777" w:rsidR="003F6B72" w:rsidRDefault="003F6B72"/>
    <w:p w14:paraId="471B7260" w14:textId="77777777" w:rsidR="003F6B72" w:rsidRDefault="00000000">
      <w:r>
        <w:t># Polynomial Regression Plot</w:t>
      </w:r>
    </w:p>
    <w:p w14:paraId="02FFB256" w14:textId="77777777" w:rsidR="003F6B72" w:rsidRDefault="00000000">
      <w:r>
        <w:t>plt.subplot(1, 2, 2)</w:t>
      </w:r>
    </w:p>
    <w:p w14:paraId="26692F1D" w14:textId="77777777" w:rsidR="003F6B72" w:rsidRDefault="00000000">
      <w:r>
        <w:t>plt.scatter(np.log1p(y_test), poly_preds_log, alpha=0.3)</w:t>
      </w:r>
    </w:p>
    <w:p w14:paraId="2C4122E9" w14:textId="77777777" w:rsidR="003F6B72" w:rsidRDefault="00000000">
      <w:r>
        <w:t>plt.plot([np.log1p(y_test).min(), np.log1p(y_test).max()],</w:t>
      </w:r>
    </w:p>
    <w:p w14:paraId="59E5180A" w14:textId="77777777" w:rsidR="003F6B72" w:rsidRDefault="00000000">
      <w:r>
        <w:t xml:space="preserve">         [np.log1p(y_test).min(), np.log1p(y_test).max()], color='red')</w:t>
      </w:r>
    </w:p>
    <w:p w14:paraId="44D817D7" w14:textId="77777777" w:rsidR="003F6B72" w:rsidRDefault="00000000">
      <w:r>
        <w:t>plt.xlabel('Actual log(Amount_Lac)')</w:t>
      </w:r>
    </w:p>
    <w:p w14:paraId="311775A3" w14:textId="77777777" w:rsidR="003F6B72" w:rsidRDefault="00000000">
      <w:r>
        <w:t>plt.ylabel('Predicted log(Amount_Lac)')</w:t>
      </w:r>
    </w:p>
    <w:p w14:paraId="6C08C295" w14:textId="77777777" w:rsidR="003F6B72" w:rsidRDefault="00000000">
      <w:r>
        <w:t>plt.title('Polynomial Regression: log(Amount_Lac)')</w:t>
      </w:r>
    </w:p>
    <w:p w14:paraId="271DBC33" w14:textId="77777777" w:rsidR="003F6B72" w:rsidRDefault="003F6B72"/>
    <w:p w14:paraId="3AC9C3EC" w14:textId="77777777" w:rsidR="003F6B72" w:rsidRDefault="00000000">
      <w:r>
        <w:t>plt.tight_layout()</w:t>
      </w:r>
    </w:p>
    <w:p w14:paraId="696E14F1" w14:textId="77777777" w:rsidR="003F6B72" w:rsidRDefault="00000000">
      <w:r>
        <w:t>plt.savefig('Actual_vs_Predicted_Log_Amount_Lac.png')</w:t>
      </w:r>
    </w:p>
    <w:p w14:paraId="3F264415" w14:textId="77777777" w:rsidR="003F6B72" w:rsidRDefault="00000000">
      <w:r>
        <w:t>plt.show()</w:t>
      </w:r>
    </w:p>
    <w:p w14:paraId="3A0EAE00" w14:textId="77777777" w:rsidR="003F6B72" w:rsidRDefault="003F6B72"/>
    <w:p w14:paraId="6035FDB4" w14:textId="77777777" w:rsidR="003F6B72" w:rsidRDefault="00000000">
      <w:r>
        <w:t># Print evaluation results</w:t>
      </w:r>
    </w:p>
    <w:p w14:paraId="1252DC14" w14:textId="77777777" w:rsidR="003F6B72" w:rsidRDefault="00000000">
      <w:r>
        <w:t>print(f'Linear Regression RMSE: {linear_rmse:.2f}')</w:t>
      </w:r>
    </w:p>
    <w:p w14:paraId="0FD19E25" w14:textId="77777777" w:rsidR="003F6B72" w:rsidRDefault="00000000">
      <w:r>
        <w:lastRenderedPageBreak/>
        <w:t>print(f'Polynomial Regression RMSE: {poly_rmse:.2f}')</w:t>
      </w:r>
    </w:p>
    <w:sectPr w:rsidR="003F6B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3894319">
    <w:abstractNumId w:val="8"/>
  </w:num>
  <w:num w:numId="2" w16cid:durableId="221528615">
    <w:abstractNumId w:val="6"/>
  </w:num>
  <w:num w:numId="3" w16cid:durableId="662591538">
    <w:abstractNumId w:val="5"/>
  </w:num>
  <w:num w:numId="4" w16cid:durableId="97264213">
    <w:abstractNumId w:val="4"/>
  </w:num>
  <w:num w:numId="5" w16cid:durableId="435250983">
    <w:abstractNumId w:val="7"/>
  </w:num>
  <w:num w:numId="6" w16cid:durableId="1096167435">
    <w:abstractNumId w:val="3"/>
  </w:num>
  <w:num w:numId="7" w16cid:durableId="493683480">
    <w:abstractNumId w:val="2"/>
  </w:num>
  <w:num w:numId="8" w16cid:durableId="1194344174">
    <w:abstractNumId w:val="1"/>
  </w:num>
  <w:num w:numId="9" w16cid:durableId="264968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F6B72"/>
    <w:rsid w:val="00542853"/>
    <w:rsid w:val="00836E0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117EBC"/>
  <w14:defaultImageDpi w14:val="300"/>
  <w15:docId w15:val="{2D5227B6-F720-4A82-B9BD-E93CEE7EC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1622</Words>
  <Characters>9249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10850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vignesh vinoth</cp:lastModifiedBy>
  <cp:revision>2</cp:revision>
  <dcterms:created xsi:type="dcterms:W3CDTF">2025-06-08T20:20:00Z</dcterms:created>
  <dcterms:modified xsi:type="dcterms:W3CDTF">2025-06-08T20:20:00Z</dcterms:modified>
  <cp:category/>
</cp:coreProperties>
</file>